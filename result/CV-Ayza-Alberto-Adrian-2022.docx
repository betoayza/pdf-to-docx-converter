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6" w:lineRule="exact" w:before="0" w:after="0"/>
        <w:ind w:left="0" w:right="0"/>
      </w:pPr>
    </w:p>
    <w:p>
      <w:pPr>
        <w:autoSpaceDN w:val="0"/>
        <w:autoSpaceDE w:val="0"/>
        <w:widowControl/>
        <w:spacing w:line="418" w:lineRule="exact" w:before="0" w:after="300"/>
        <w:ind w:left="0" w:right="1768" w:firstLine="0"/>
        <w:jc w:val="right"/>
      </w:pPr>
      <w:r>
        <w:rPr>
          <w:rFonts w:ascii="DejaVu Sans" w:hAnsi="DejaVu Sans" w:eastAsia="DejaVu Sans"/>
          <w:b w:val="0"/>
          <w:i w:val="0"/>
          <w:color w:val="FFFFFF"/>
          <w:sz w:val="36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2.0" w:type="dxa"/>
      </w:tblPr>
      <w:tblGrid>
        <w:gridCol w:w="11900"/>
      </w:tblGrid>
      <w:tr>
        <w:trPr>
          <w:trHeight w:hRule="exact" w:val="1120"/>
        </w:trPr>
        <w:tc>
          <w:tcPr>
            <w:tcW w:type="dxa" w:w="1013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34"/>
            </w:tblGrid>
            <w:tr>
              <w:trPr>
                <w:trHeight w:hRule="exact" w:val="1100"/>
              </w:trPr>
              <w:tc>
                <w:tcPr>
                  <w:tcW w:type="dxa" w:w="10134"/>
                  <w:tcBorders/>
                  <w:shd w:fill="b3c6d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18" w:lineRule="exact" w:before="2" w:after="0"/>
                    <w:ind w:left="0" w:right="0" w:firstLine="0"/>
                    <w:jc w:val="center"/>
                  </w:pPr>
                  <w:r>
                    <w:rPr>
                      <w:rFonts w:ascii="DejaVu Sans" w:hAnsi="DejaVu Sans" w:eastAsia="DejaVu Sans"/>
                      <w:b/>
                      <w:i w:val="0"/>
                      <w:color w:val="000000"/>
                      <w:sz w:val="96"/>
                    </w:rPr>
                    <w:t xml:space="preserve">Alberto </w:t>
                  </w:r>
                  <w:r>
                    <w:rPr>
                      <w:rFonts w:ascii="DejaVu Sans" w:hAnsi="DejaVu Sans" w:eastAsia="DejaVu Sans"/>
                      <w:b/>
                      <w:i w:val="0"/>
                      <w:color w:val="B1B1B1"/>
                      <w:sz w:val="96"/>
                    </w:rPr>
                    <w:t>Ayza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.0" w:type="dxa"/>
      </w:tblPr>
      <w:tblGrid>
        <w:gridCol w:w="2975"/>
        <w:gridCol w:w="2975"/>
        <w:gridCol w:w="2975"/>
        <w:gridCol w:w="2975"/>
      </w:tblGrid>
      <w:tr>
        <w:trPr>
          <w:trHeight w:hRule="exact" w:val="520"/>
        </w:trPr>
        <w:tc>
          <w:tcPr>
            <w:tcW w:type="dxa" w:w="11902"/>
            <w:gridSpan w:val="4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2" w:after="0"/>
              <w:ind w:left="0" w:right="0" w:firstLine="0"/>
              <w:jc w:val="center"/>
            </w:pPr>
            <w:r>
              <w:rPr>
                <w:rFonts w:ascii="Liberation Sans Narrow" w:hAnsi="Liberation Sans Narrow" w:eastAsia="Liberation Sans Narrow"/>
                <w:b w:val="0"/>
                <w:i w:val="0"/>
                <w:color w:val="FFFFFF"/>
                <w:sz w:val="40"/>
              </w:rPr>
              <w:t>FRONTEND / BACKEND JR.</w:t>
            </w:r>
          </w:p>
        </w:tc>
      </w:tr>
      <w:tr>
        <w:trPr>
          <w:trHeight w:hRule="exact" w:val="1496"/>
        </w:trPr>
        <w:tc>
          <w:tcPr>
            <w:tcW w:type="dxa" w:w="77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842" w:after="0"/>
              <w:ind w:left="86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666666"/>
                <w:sz w:val="36"/>
              </w:rPr>
              <w:t>EXPERIENCE</w:t>
            </w:r>
          </w:p>
        </w:tc>
        <w:tc>
          <w:tcPr>
            <w:tcW w:type="dxa" w:w="41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0" w:after="0"/>
              <w:ind w:left="62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59839" cy="12407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39" cy="1240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40"/>
        </w:trPr>
        <w:tc>
          <w:tcPr>
            <w:tcW w:type="dxa" w:w="23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8" w:after="0"/>
              <w:ind w:left="85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 xml:space="preserve">JULY 2011 -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OCTOBER 2012</w:t>
            </w:r>
          </w:p>
        </w:tc>
        <w:tc>
          <w:tcPr>
            <w:tcW w:type="dxa" w:w="53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72" w:after="0"/>
              <w:ind w:left="146" w:right="273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FAMILY WORK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7F7F7F"/>
                <w:sz w:val="20"/>
              </w:rPr>
              <w:t>OFFICE ADMINISTRATIVE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77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" w:after="0"/>
              <w:ind w:left="0" w:right="459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Tasks: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Word, Excel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Take calls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Administrative tasks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23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68" w:after="0"/>
              <w:ind w:left="0" w:right="548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2013-2016</w:t>
            </w:r>
          </w:p>
        </w:tc>
        <w:tc>
          <w:tcPr>
            <w:tcW w:type="dxa" w:w="53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40" w:after="0"/>
              <w:ind w:left="14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PARTICULAR </w:t>
            </w:r>
          </w:p>
        </w:tc>
        <w:tc>
          <w:tcPr>
            <w:tcW w:type="dxa" w:w="41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102" w:after="0"/>
              <w:ind w:left="29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FFFFFF"/>
                <w:sz w:val="36"/>
              </w:rPr>
              <w:t>CONTACT</w:t>
            </w:r>
          </w:p>
        </w:tc>
      </w:tr>
      <w:tr>
        <w:trPr>
          <w:trHeight w:hRule="exact" w:val="224"/>
        </w:trPr>
        <w:tc>
          <w:tcPr>
            <w:tcW w:type="dxa" w:w="2975"/>
            <w:vMerge/>
            <w:tcBorders/>
          </w:tcPr>
          <w:p/>
        </w:tc>
        <w:tc>
          <w:tcPr>
            <w:tcW w:type="dxa" w:w="53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7F7F7F"/>
                <w:sz w:val="20"/>
              </w:rPr>
              <w:t>LOCAL ADMINISTRATIVE, BUSINESS MANAGER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" w:after="0"/>
              <w:ind w:left="0" w:right="46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Tasks: </w:t>
            </w:r>
          </w:p>
        </w:tc>
        <w:tc>
          <w:tcPr>
            <w:tcW w:type="dxa" w:w="455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8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Take calls </w:t>
            </w:r>
          </w:p>
        </w:tc>
        <w:tc>
          <w:tcPr>
            <w:tcW w:type="dxa" w:w="4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25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  <w:u w:val="single"/>
              </w:rPr>
              <w:t>Portfolio:</w:t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 xml:space="preserve"> </w:t>
            </w:r>
          </w:p>
        </w:tc>
      </w:tr>
      <w:tr>
        <w:trPr>
          <w:trHeight w:hRule="exact" w:val="196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" w:after="0"/>
              <w:ind w:left="25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</w:rPr>
              <w:hyperlink r:id="rId10" w:history="1">
                <w:r>
                  <w:rPr>
                    <w:rStyle w:val="Hyperlink"/>
                  </w:rPr>
                  <w:t>https://betoayza</w:t>
                </w:r>
              </w:hyperlink>
            </w: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</w:rPr>
              <w:t xml:space="preserve"> </w:t>
            </w: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</w:rPr>
              <w:hyperlink r:id="rId10" w:history="1">
                <w:r>
                  <w:rPr>
                    <w:rStyle w:val="Hyperlink"/>
                  </w:rPr>
                  <w:t xml:space="preserve">.  </w:t>
                </w:r>
              </w:hyperlink>
            </w: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</w:rPr>
              <w:hyperlink r:id="rId10" w:history="1">
                <w:r>
                  <w:rPr>
                    <w:rStyle w:val="Hyperlink"/>
                  </w:rPr>
                  <w:t>github.io/</w:t>
                </w:r>
              </w:hyperlink>
            </w: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</w:rPr>
              <w:t xml:space="preserve"> </w:t>
            </w: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</w:rPr>
              <w:hyperlink r:id="rId10" w:history="1">
                <w:r>
                  <w:rPr>
                    <w:rStyle w:val="Hyperlink"/>
                  </w:rPr>
                  <w:t>portf</w:t>
                </w:r>
              </w:hyperlink>
            </w:r>
          </w:p>
        </w:tc>
      </w:tr>
      <w:tr>
        <w:trPr>
          <w:trHeight w:hRule="exact" w:val="202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Office tasks</w:t>
            </w:r>
          </w:p>
        </w:tc>
        <w:tc>
          <w:tcPr>
            <w:tcW w:type="dxa" w:w="4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" w:after="0"/>
              <w:ind w:left="25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  <w:u w:val="single"/>
              </w:rPr>
              <w:hyperlink r:id="rId10" w:history="1">
                <w:r>
                  <w:rPr>
                    <w:rStyle w:val="Hyperlink"/>
                  </w:rPr>
                  <w:t>olio</w:t>
                </w:r>
              </w:hyperlink>
            </w:r>
          </w:p>
        </w:tc>
      </w:tr>
      <w:tr>
        <w:trPr>
          <w:trHeight w:hRule="exact" w:val="222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Word, Excel</w:t>
            </w:r>
          </w:p>
        </w:tc>
        <w:tc>
          <w:tcPr>
            <w:tcW w:type="dxa" w:w="41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6" w:after="0"/>
              <w:ind w:left="25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>Git</w:t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 xml:space="preserve"> Hub</w:t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 xml:space="preserve"> : </w:t>
            </w:r>
          </w:p>
        </w:tc>
      </w:tr>
      <w:tr>
        <w:trPr>
          <w:trHeight w:hRule="exact" w:val="140"/>
        </w:trPr>
        <w:tc>
          <w:tcPr>
            <w:tcW w:type="dxa" w:w="32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55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Administrative tasks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41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25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>https://github.com/betoayza</w:t>
                </w:r>
              </w:hyperlink>
            </w:r>
          </w:p>
        </w:tc>
      </w:tr>
      <w:tr>
        <w:trPr>
          <w:trHeight w:hRule="exact" w:val="260"/>
        </w:trPr>
        <w:tc>
          <w:tcPr>
            <w:tcW w:type="dxa" w:w="3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250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 charge of business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19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8004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  <w:u w:val="single"/>
              </w:rPr>
              <w:t xml:space="preserve">Linked-In: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>https://www.linkedin.com/in/alb</w:t>
                </w:r>
              </w:hyperlink>
            </w:r>
          </w:p>
        </w:tc>
      </w:tr>
      <w:tr>
        <w:trPr>
          <w:trHeight w:hRule="exact" w:val="558"/>
        </w:trPr>
        <w:tc>
          <w:tcPr>
            <w:tcW w:type="dxa" w:w="77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84" w:after="0"/>
              <w:ind w:left="80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666666"/>
                <w:sz w:val="36"/>
              </w:rPr>
              <w:t>EDUCATION</w:t>
            </w:r>
          </w:p>
        </w:tc>
        <w:tc>
          <w:tcPr>
            <w:tcW w:type="dxa" w:w="4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52" w:right="187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erto-ayza-838023137 </w:t>
                </w:r>
              </w:hyperlink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  <w:u w:val="single"/>
              </w:rPr>
              <w:t>Email:</w:t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 xml:space="preserve"> </w:t>
            </w:r>
          </w:p>
        </w:tc>
      </w:tr>
      <w:tr>
        <w:trPr>
          <w:trHeight w:hRule="exact" w:val="358"/>
        </w:trPr>
        <w:tc>
          <w:tcPr>
            <w:tcW w:type="dxa" w:w="77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8" w:after="0"/>
              <w:ind w:left="794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666666"/>
                <w:sz w:val="18"/>
              </w:rPr>
              <w:t xml:space="preserve">Secondary </w:t>
            </w:r>
          </w:p>
        </w:tc>
        <w:tc>
          <w:tcPr>
            <w:tcW w:type="dxa" w:w="4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25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1DC8B1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aaayza@gmail.com</w:t>
                </w:r>
              </w:hyperlink>
            </w:r>
          </w:p>
        </w:tc>
      </w:tr>
      <w:tr>
        <w:trPr>
          <w:trHeight w:hRule="exact" w:val="520"/>
        </w:trPr>
        <w:tc>
          <w:tcPr>
            <w:tcW w:type="dxa" w:w="77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" w:after="0"/>
              <w:ind w:left="794" w:right="360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CCCCCC"/>
                <w:sz w:val="20"/>
              </w:rPr>
              <w:t xml:space="preserve">2006-2009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1A1A1A"/>
                <w:sz w:val="22"/>
              </w:rPr>
              <w:t>Nacional Buenos Aires College</w:t>
            </w:r>
          </w:p>
        </w:tc>
        <w:tc>
          <w:tcPr>
            <w:tcW w:type="dxa" w:w="4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252" w:right="187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  <w:u w:val="single"/>
              </w:rPr>
              <w:t>Whatsapp:</w:t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 xml:space="preserve">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>(054)-9-11-6501-0153</w:t>
            </w:r>
          </w:p>
        </w:tc>
      </w:tr>
      <w:tr>
        <w:trPr>
          <w:trHeight w:hRule="exact" w:val="220"/>
        </w:trPr>
        <w:tc>
          <w:tcPr>
            <w:tcW w:type="dxa" w:w="77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78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Buenos Aires, Argentina.</w:t>
            </w:r>
          </w:p>
        </w:tc>
        <w:tc>
          <w:tcPr>
            <w:tcW w:type="dxa" w:w="4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25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  <w:u w:val="single"/>
              </w:rPr>
              <w:t>Location:</w:t>
            </w:r>
          </w:p>
        </w:tc>
      </w:tr>
      <w:tr>
        <w:trPr>
          <w:trHeight w:hRule="exact" w:val="262"/>
        </w:trPr>
        <w:tc>
          <w:tcPr>
            <w:tcW w:type="dxa" w:w="1190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0" w:right="1714" w:firstLine="0"/>
              <w:jc w:val="righ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16"/>
              </w:rPr>
              <w:t>Buenos Aires, Argentina</w:t>
            </w:r>
          </w:p>
        </w:tc>
      </w:tr>
    </w:tbl>
    <w:p>
      <w:pPr>
        <w:autoSpaceDN w:val="0"/>
        <w:autoSpaceDE w:val="0"/>
        <w:widowControl/>
        <w:spacing w:line="210" w:lineRule="exact" w:before="60" w:after="6"/>
        <w:ind w:left="792" w:right="0" w:firstLine="0"/>
        <w:jc w:val="left"/>
      </w:pPr>
      <w:r>
        <w:rPr>
          <w:rFonts w:ascii="DejaVu Sans" w:hAnsi="DejaVu Sans" w:eastAsia="DejaVu Sans"/>
          <w:b/>
          <w:i w:val="0"/>
          <w:color w:val="666666"/>
          <w:sz w:val="18"/>
        </w:rPr>
        <w:t xml:space="preserve">Tertiary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5950"/>
        <w:gridCol w:w="5950"/>
      </w:tblGrid>
      <w:tr>
        <w:trPr>
          <w:trHeight w:hRule="exact" w:val="722"/>
        </w:trPr>
        <w:tc>
          <w:tcPr>
            <w:tcW w:type="dxa" w:w="5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400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22"/>
              </w:rPr>
              <w:t xml:space="preserve">UTN-INSPT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CCCCCC"/>
                <w:sz w:val="20"/>
              </w:rPr>
              <w:t xml:space="preserve">2016-2022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 xml:space="preserve">Buenos Aires, Argentina.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28" w:after="0"/>
              <w:ind w:left="0" w:right="808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FFFFFF"/>
                <w:sz w:val="36"/>
              </w:rPr>
              <w:t>LANGUAGES</w:t>
            </w:r>
          </w:p>
        </w:tc>
      </w:tr>
    </w:tbl>
    <w:p>
      <w:pPr>
        <w:autoSpaceDN w:val="0"/>
        <w:autoSpaceDE w:val="0"/>
        <w:widowControl/>
        <w:spacing w:line="210" w:lineRule="exact" w:before="18" w:after="24"/>
        <w:ind w:left="780" w:right="0" w:firstLine="0"/>
        <w:jc w:val="left"/>
      </w:pPr>
      <w:r>
        <w:rPr>
          <w:rFonts w:ascii="DejaVu Sans" w:hAnsi="DejaVu Sans" w:eastAsia="DejaVu Sans"/>
          <w:b w:val="0"/>
          <w:i w:val="0"/>
          <w:color w:val="666666"/>
          <w:sz w:val="18"/>
          <w:u w:val="single"/>
        </w:rPr>
        <w:t>Title</w:t>
      </w:r>
      <w:r>
        <w:rPr>
          <w:rFonts w:ascii="DejaVu Sans" w:hAnsi="DejaVu Sans" w:eastAsia="DejaVu Sans"/>
          <w:b w:val="0"/>
          <w:i w:val="0"/>
          <w:color w:val="666666"/>
          <w:sz w:val="18"/>
        </w:rPr>
        <w:t>: «</w:t>
      </w:r>
      <w:r>
        <w:rPr>
          <w:rFonts w:ascii="DejaVu Sans" w:hAnsi="DejaVu Sans" w:eastAsia="DejaVu Sans"/>
          <w:b w:val="0"/>
          <w:i w:val="0"/>
          <w:color w:val="7F7F7F"/>
          <w:sz w:val="16"/>
        </w:rPr>
        <w:t>Técnico Superior en Informática Aplicada« ,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2975"/>
        <w:gridCol w:w="2975"/>
        <w:gridCol w:w="2975"/>
        <w:gridCol w:w="2975"/>
      </w:tblGrid>
      <w:tr>
        <w:trPr>
          <w:trHeight w:hRule="exact" w:val="818"/>
        </w:trPr>
        <w:tc>
          <w:tcPr>
            <w:tcW w:type="dxa" w:w="72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1000" w:after="0"/>
              <w:ind w:left="46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666666"/>
                <w:sz w:val="36"/>
              </w:rPr>
              <w:t>SOFT SKILLS</w:t>
            </w:r>
          </w:p>
        </w:tc>
        <w:tc>
          <w:tcPr>
            <w:tcW w:type="dxa" w:w="3394"/>
            <w:gridSpan w:val="2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6" w:after="0"/>
              <w:ind w:left="266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2"/>
              </w:rPr>
              <w:t>English:</w:t>
            </w:r>
            <w:r>
              <w:rPr>
                <w:rFonts w:ascii="DejaVu Sans" w:hAnsi="DejaVu Sans" w:eastAsia="DejaVu Sans"/>
                <w:b w:val="0"/>
                <w:i w:val="0"/>
                <w:color w:val="B3C6DB"/>
                <w:sz w:val="22"/>
              </w:rPr>
              <w:t xml:space="preserve">Intermediate </w:t>
            </w:r>
            <w:r>
              <w:rPr>
                <w:rFonts w:ascii="DejaVu Sans" w:hAnsi="DejaVu Sans" w:eastAsia="DejaVu Sans"/>
                <w:b/>
                <w:i w:val="0"/>
                <w:color w:val="FFFFFF"/>
                <w:sz w:val="22"/>
              </w:rPr>
              <w:t>Spanish:</w:t>
            </w:r>
            <w:r>
              <w:rPr>
                <w:rFonts w:ascii="DejaVu Sans" w:hAnsi="DejaVu Sans" w:eastAsia="DejaVu Sans"/>
                <w:b w:val="0"/>
                <w:i w:val="0"/>
                <w:color w:val="B3C6DB"/>
                <w:sz w:val="22"/>
              </w:rPr>
              <w:t>Native</w:t>
            </w:r>
          </w:p>
        </w:tc>
      </w:tr>
      <w:tr>
        <w:trPr>
          <w:trHeight w:hRule="exact" w:val="694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3394"/>
            <w:gridSpan w:val="2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144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FFFFFF"/>
                <w:sz w:val="36"/>
              </w:rPr>
              <w:t>SKILLS</w:t>
            </w:r>
          </w:p>
        </w:tc>
      </w:tr>
      <w:tr>
        <w:trPr>
          <w:trHeight w:hRule="exact" w:val="21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54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24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Problem solving</w:t>
            </w:r>
          </w:p>
        </w:tc>
        <w:tc>
          <w:tcPr>
            <w:tcW w:type="dxa" w:w="137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JAVA</w:t>
            </w:r>
          </w:p>
        </w:tc>
        <w:tc>
          <w:tcPr>
            <w:tcW w:type="dxa" w:w="2024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NODEJS</w:t>
            </w:r>
          </w:p>
        </w:tc>
      </w:tr>
      <w:tr>
        <w:trPr>
          <w:trHeight w:hRule="exact" w:val="260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137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6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JAVASCRIPT</w:t>
            </w:r>
          </w:p>
        </w:tc>
        <w:tc>
          <w:tcPr>
            <w:tcW w:type="dxa" w:w="2024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6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EXPRESS</w:t>
            </w:r>
          </w:p>
        </w:tc>
      </w:tr>
      <w:tr>
        <w:trPr>
          <w:trHeight w:hRule="exact" w:val="58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1370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6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LINUX</w:t>
            </w:r>
          </w:p>
        </w:tc>
        <w:tc>
          <w:tcPr>
            <w:tcW w:type="dxa" w:w="2024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6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REACTJS</w:t>
            </w:r>
          </w:p>
        </w:tc>
      </w:tr>
      <w:tr>
        <w:trPr>
          <w:trHeight w:hRule="exact" w:val="19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Adaptability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Autonomy</w:t>
            </w:r>
          </w:p>
        </w:tc>
        <w:tc>
          <w:tcPr>
            <w:tcW w:type="dxa" w:w="1370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2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HTML5</w:t>
            </w:r>
          </w:p>
        </w:tc>
        <w:tc>
          <w:tcPr>
            <w:tcW w:type="dxa" w:w="2024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2024"/>
            </w:tblGrid>
            <w:tr>
              <w:trPr>
                <w:trHeight w:hRule="exact" w:val="240"/>
              </w:trPr>
              <w:tc>
                <w:tcPr>
                  <w:tcW w:type="dxa" w:w="1464"/>
                  <w:tcBorders/>
                  <w:shd w:fill="00925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60" w:after="0"/>
                    <w:ind w:left="122" w:right="0" w:firstLine="0"/>
                    <w:jc w:val="left"/>
                  </w:pPr>
                  <w:r>
                    <w:rPr>
                      <w:rFonts w:ascii="DejaVu Sans" w:hAnsi="DejaVu Sans" w:eastAsia="DejaVu Sans"/>
                      <w:b/>
                      <w:i w:val="0"/>
                      <w:color w:val="FF7F00"/>
                      <w:sz w:val="12"/>
                    </w:rPr>
                    <w:t>* MONGODB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Flexibility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Proactive</w:t>
            </w:r>
          </w:p>
        </w:tc>
        <w:tc>
          <w:tcPr>
            <w:tcW w:type="dxa" w:w="137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MYSQL</w:t>
            </w:r>
          </w:p>
        </w:tc>
        <w:tc>
          <w:tcPr>
            <w:tcW w:type="dxa" w:w="2024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PYTHON</w:t>
            </w:r>
          </w:p>
        </w:tc>
      </w:tr>
      <w:tr>
        <w:trPr>
          <w:trHeight w:hRule="exact" w:val="58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1370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6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PHP</w:t>
            </w:r>
          </w:p>
        </w:tc>
        <w:tc>
          <w:tcPr>
            <w:tcW w:type="dxa" w:w="2024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6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BOOTSTRAP</w:t>
            </w:r>
          </w:p>
        </w:tc>
      </w:tr>
      <w:tr>
        <w:trPr>
          <w:trHeight w:hRule="exact" w:val="19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Patience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Sense of responsibility</w:t>
            </w:r>
          </w:p>
        </w:tc>
        <w:tc>
          <w:tcPr>
            <w:tcW w:type="dxa" w:w="1370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2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CSS</w:t>
            </w:r>
          </w:p>
        </w:tc>
        <w:tc>
          <w:tcPr>
            <w:tcW w:type="dxa" w:w="2024"/>
            <w:vMerge w:val="restart"/>
            <w:tcBorders/>
            <w:shd w:fill="33333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2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API REST</w:t>
            </w:r>
          </w:p>
        </w:tc>
      </w:tr>
      <w:tr>
        <w:trPr>
          <w:trHeight w:hRule="exact" w:val="10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48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909090"/>
                <w:sz w:val="18"/>
              </w:rPr>
              <w:t>•</w:t>
            </w:r>
          </w:p>
        </w:tc>
        <w:tc>
          <w:tcPr>
            <w:tcW w:type="dxa" w:w="62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48" w:right="0" w:firstLine="0"/>
              <w:jc w:val="left"/>
            </w:pPr>
            <w:r>
              <w:rPr>
                <w:rFonts w:ascii="DejaVu Serif" w:hAnsi="DejaVu Serif" w:eastAsia="DejaVu Serif"/>
                <w:b w:val="0"/>
                <w:i w:val="0"/>
                <w:color w:val="909090"/>
                <w:sz w:val="18"/>
              </w:rPr>
              <w:t>Teamwork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1370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6" w:after="0"/>
              <w:ind w:left="266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GIT</w:t>
            </w:r>
          </w:p>
        </w:tc>
        <w:tc>
          <w:tcPr>
            <w:tcW w:type="dxa" w:w="2024"/>
            <w:tcBorders/>
            <w:shd w:fill="3333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6" w:after="0"/>
              <w:ind w:left="22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7F00"/>
                <w:sz w:val="12"/>
              </w:rPr>
              <w:t>* GITHUB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68.0" w:type="dxa"/>
      </w:tblPr>
      <w:tblGrid>
        <w:gridCol w:w="11900"/>
      </w:tblGrid>
      <w:tr>
        <w:trPr>
          <w:trHeight w:hRule="exact" w:val="260"/>
        </w:trPr>
        <w:tc>
          <w:tcPr>
            <w:tcW w:type="dxa" w:w="2942"/>
            <w:tcBorders/>
            <w:shd w:fill="cee6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0" w:after="0"/>
              <w:ind w:left="140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CEE6F4"/>
                <w:sz w:val="12"/>
              </w:rPr>
              <w:t xml:space="preserve">SOURCES: </w:t>
            </w: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0.0" w:type="dxa"/>
      </w:tblPr>
      <w:tblGrid>
        <w:gridCol w:w="11900"/>
      </w:tblGrid>
      <w:tr>
        <w:trPr>
          <w:trHeight w:hRule="exact" w:val="428"/>
        </w:trPr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3888" w:right="650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CEE6F4"/>
                <w:sz w:val="12"/>
              </w:rPr>
              <w:t xml:space="preserve">UTN-INSPT, LINKEDIN LEARNING, EDTEAM,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CEE6F4"/>
                <w:sz w:val="12"/>
              </w:rPr>
              <w:t>PLATZI, FREECODECAMP, OPEN BOOTCAMP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36" w:right="0" w:bottom="216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betoayza.github.io/portfolio" TargetMode="External"/><Relationship Id="rId11" Type="http://schemas.openxmlformats.org/officeDocument/2006/relationships/hyperlink" Target="https://github.com/betoayza" TargetMode="External"/><Relationship Id="rId12" Type="http://schemas.openxmlformats.org/officeDocument/2006/relationships/hyperlink" Target="https://www.linkedin.com/in/alberto-ayza-838023137" TargetMode="External"/><Relationship Id="rId13" Type="http://schemas.openxmlformats.org/officeDocument/2006/relationships/hyperlink" Target="mailto:aaay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