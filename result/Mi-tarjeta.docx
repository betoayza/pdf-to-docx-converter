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38250" w:h="255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